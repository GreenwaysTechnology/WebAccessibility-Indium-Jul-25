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6143" w:rsidRPr="003223CF" w:rsidRDefault="00000000" w:rsidP="003223CF">
      <w:pPr>
        <w:pStyle w:val="Heading1"/>
        <w:jc w:val="center"/>
        <w:rPr>
          <w:rFonts w:ascii="Aptos" w:hAnsi="Aptos"/>
          <w:sz w:val="44"/>
          <w:szCs w:val="44"/>
        </w:rPr>
      </w:pPr>
      <w:r w:rsidRPr="003223CF">
        <w:rPr>
          <w:rFonts w:ascii="Aptos" w:hAnsi="Aptos"/>
          <w:sz w:val="44"/>
          <w:szCs w:val="44"/>
        </w:rPr>
        <w:t>Web Accessibility Training Case Study: “MyEdu Portal”</w:t>
      </w:r>
    </w:p>
    <w:p w:rsidR="00C46143" w:rsidRPr="003223CF" w:rsidRDefault="00000000">
      <w:pPr>
        <w:pStyle w:val="Heading2"/>
        <w:rPr>
          <w:rFonts w:ascii="Aptos" w:hAnsi="Aptos"/>
        </w:rPr>
      </w:pPr>
      <w:r w:rsidRPr="003223CF">
        <w:rPr>
          <w:rFonts w:ascii="Aptos" w:hAnsi="Aptos"/>
        </w:rPr>
        <w:t>Background</w:t>
      </w:r>
    </w:p>
    <w:p w:rsidR="00C46143" w:rsidRPr="003223CF" w:rsidRDefault="00000000">
      <w:pPr>
        <w:rPr>
          <w:rFonts w:ascii="Aptos" w:hAnsi="Aptos"/>
        </w:rPr>
      </w:pPr>
      <w:r w:rsidRPr="003223CF">
        <w:rPr>
          <w:rFonts w:ascii="Aptos" w:hAnsi="Aptos"/>
        </w:rPr>
        <w:t>“MyEdu Portal” is a fictional educational platform designed for students to access courses, submit assignments, and interact with instructors. It was built using React and Angular for different modules.</w:t>
      </w:r>
    </w:p>
    <w:p w:rsidR="00C46143" w:rsidRPr="003223CF" w:rsidRDefault="00000000">
      <w:pPr>
        <w:pStyle w:val="Heading2"/>
        <w:rPr>
          <w:rFonts w:ascii="Aptos" w:hAnsi="Aptos"/>
        </w:rPr>
      </w:pPr>
      <w:r w:rsidRPr="003223CF">
        <w:rPr>
          <w:rFonts w:ascii="Aptos" w:hAnsi="Aptos"/>
        </w:rPr>
        <w:t>Case Study Objectives</w:t>
      </w:r>
    </w:p>
    <w:p w:rsidR="00C46143" w:rsidRPr="003223CF" w:rsidRDefault="00000000">
      <w:pPr>
        <w:pStyle w:val="ListBullet"/>
        <w:rPr>
          <w:rFonts w:ascii="Aptos" w:hAnsi="Aptos"/>
        </w:rPr>
      </w:pPr>
      <w:r w:rsidRPr="003223CF">
        <w:rPr>
          <w:rFonts w:ascii="Aptos" w:hAnsi="Aptos"/>
        </w:rPr>
        <w:t>Identify accessibility barriers in the existing platform.</w:t>
      </w:r>
    </w:p>
    <w:p w:rsidR="00C46143" w:rsidRPr="003223CF" w:rsidRDefault="00000000">
      <w:pPr>
        <w:pStyle w:val="ListBullet"/>
        <w:rPr>
          <w:rFonts w:ascii="Aptos" w:hAnsi="Aptos"/>
        </w:rPr>
      </w:pPr>
      <w:r w:rsidRPr="003223CF">
        <w:rPr>
          <w:rFonts w:ascii="Aptos" w:hAnsi="Aptos"/>
        </w:rPr>
        <w:t>Apply WCAG 2.2 standards (Levels A &amp; AA).</w:t>
      </w:r>
    </w:p>
    <w:p w:rsidR="00C46143" w:rsidRPr="003223CF" w:rsidRDefault="00000000">
      <w:pPr>
        <w:pStyle w:val="ListBullet"/>
        <w:rPr>
          <w:rFonts w:ascii="Aptos" w:hAnsi="Aptos"/>
        </w:rPr>
      </w:pPr>
      <w:r w:rsidRPr="003223CF">
        <w:rPr>
          <w:rFonts w:ascii="Aptos" w:hAnsi="Aptos"/>
        </w:rPr>
        <w:t>Implement fixes in both Angular and React.</w:t>
      </w:r>
    </w:p>
    <w:p w:rsidR="00C46143" w:rsidRPr="003223CF" w:rsidRDefault="00000000">
      <w:pPr>
        <w:pStyle w:val="ListBullet"/>
        <w:rPr>
          <w:rFonts w:ascii="Aptos" w:hAnsi="Aptos"/>
        </w:rPr>
      </w:pPr>
      <w:r w:rsidRPr="003223CF">
        <w:rPr>
          <w:rFonts w:ascii="Aptos" w:hAnsi="Aptos"/>
        </w:rPr>
        <w:t>Validate compliance using accessibility tools.</w:t>
      </w:r>
    </w:p>
    <w:p w:rsidR="00C46143" w:rsidRPr="003223CF" w:rsidRDefault="00000000">
      <w:pPr>
        <w:pStyle w:val="Heading2"/>
        <w:rPr>
          <w:rFonts w:ascii="Aptos" w:hAnsi="Aptos"/>
        </w:rPr>
      </w:pPr>
      <w:r w:rsidRPr="003223CF">
        <w:rPr>
          <w:rFonts w:ascii="Aptos" w:hAnsi="Aptos"/>
        </w:rPr>
        <w:t>Accessibility Issues Identified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46143" w:rsidRPr="003223CF" w:rsidTr="00C46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Issue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WCAG Guideline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Description</w:t>
            </w:r>
          </w:p>
        </w:tc>
      </w:tr>
      <w:tr w:rsidR="00C46143" w:rsidRPr="003223CF" w:rsidTr="00C4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No skip navigation link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2.4.1 Bypass Blocks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Users using screen readers cannot skip repetitive menus.</w:t>
            </w:r>
          </w:p>
        </w:tc>
      </w:tr>
      <w:tr w:rsidR="00C46143" w:rsidRPr="003223CF" w:rsidTr="00C46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Inadequate color contrast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1.4.3 Contrast (Minimum)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Text on buttons and links had low contrast ratios.</w:t>
            </w:r>
          </w:p>
        </w:tc>
      </w:tr>
      <w:tr w:rsidR="00C46143" w:rsidRPr="003223CF" w:rsidTr="00C4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Missing form labels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1.3.1 Info and Relationships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Login and registration forms had unlabeled fields.</w:t>
            </w:r>
          </w:p>
        </w:tc>
      </w:tr>
      <w:tr w:rsidR="00C46143" w:rsidRPr="003223CF" w:rsidTr="00C46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Dynamic content updates without ARIA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4.1.3 Status Messages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When submitting forms, no screen reader feedback was provided.</w:t>
            </w:r>
          </w:p>
        </w:tc>
      </w:tr>
      <w:tr w:rsidR="00C46143" w:rsidRPr="003223CF" w:rsidTr="00C4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Focus not managed in modals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2.4.3 Focus Order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Focus did not move to modal dialogs.</w:t>
            </w:r>
          </w:p>
        </w:tc>
      </w:tr>
      <w:tr w:rsidR="00C46143" w:rsidRPr="003223CF" w:rsidTr="00C46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Non-descriptive link text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2.4.4 Link Purpose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Links used vague text like “Click here.”</w:t>
            </w:r>
          </w:p>
        </w:tc>
      </w:tr>
      <w:tr w:rsidR="00C46143" w:rsidRPr="003223CF" w:rsidTr="00C4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No keyboard navigation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2.1.1 Keyboard</w:t>
            </w:r>
          </w:p>
        </w:tc>
        <w:tc>
          <w:tcPr>
            <w:tcW w:w="2880" w:type="dxa"/>
          </w:tcPr>
          <w:p w:rsidR="00C46143" w:rsidRPr="003223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Navigation menus required mouse interaction only.</w:t>
            </w:r>
          </w:p>
        </w:tc>
      </w:tr>
    </w:tbl>
    <w:p w:rsidR="00C46143" w:rsidRPr="003223CF" w:rsidRDefault="00000000">
      <w:pPr>
        <w:pStyle w:val="Heading2"/>
        <w:rPr>
          <w:rFonts w:ascii="Aptos" w:hAnsi="Aptos"/>
        </w:rPr>
      </w:pPr>
      <w:r w:rsidRPr="003223CF">
        <w:rPr>
          <w:rFonts w:ascii="Aptos" w:hAnsi="Aptos"/>
        </w:rPr>
        <w:t>Fixes and Implementation</w:t>
      </w:r>
    </w:p>
    <w:p w:rsidR="00C46143" w:rsidRPr="003223CF" w:rsidRDefault="00000000">
      <w:pPr>
        <w:pStyle w:val="Heading3"/>
        <w:rPr>
          <w:rFonts w:ascii="Aptos" w:hAnsi="Aptos"/>
        </w:rPr>
      </w:pPr>
      <w:r w:rsidRPr="003223CF">
        <w:rPr>
          <w:rFonts w:ascii="Aptos" w:hAnsi="Aptos"/>
        </w:rPr>
        <w:t>React Module (Course Page)</w:t>
      </w:r>
    </w:p>
    <w:p w:rsidR="00C46143" w:rsidRPr="003223CF" w:rsidRDefault="00000000">
      <w:pPr>
        <w:pStyle w:val="IntenseQuote"/>
        <w:rPr>
          <w:rFonts w:ascii="Aptos" w:hAnsi="Aptos"/>
        </w:rPr>
      </w:pPr>
      <w:r w:rsidRPr="003223CF">
        <w:rPr>
          <w:rFonts w:ascii="Aptos" w:hAnsi="Aptos"/>
        </w:rPr>
        <w:t>Problem: Dynamic course load did not inform screen readers.</w:t>
      </w:r>
      <w:r w:rsidRPr="003223CF">
        <w:rPr>
          <w:rFonts w:ascii="Aptos" w:hAnsi="Aptos"/>
        </w:rPr>
        <w:br/>
        <w:t>Fix:</w:t>
      </w:r>
    </w:p>
    <w:p w:rsidR="00C46143" w:rsidRPr="003223CF" w:rsidRDefault="00000000">
      <w:pPr>
        <w:rPr>
          <w:rFonts w:ascii="Aptos" w:hAnsi="Aptos"/>
        </w:rPr>
      </w:pPr>
      <w:r w:rsidRPr="003223CF">
        <w:rPr>
          <w:rFonts w:ascii="Aptos" w:hAnsi="Aptos"/>
        </w:rPr>
        <w:lastRenderedPageBreak/>
        <w:br/>
        <w:t>import { useEffect, useState } from 'react';</w:t>
      </w:r>
      <w:r w:rsidRPr="003223CF">
        <w:rPr>
          <w:rFonts w:ascii="Aptos" w:hAnsi="Aptos"/>
        </w:rPr>
        <w:br/>
      </w:r>
      <w:r w:rsidRPr="003223CF">
        <w:rPr>
          <w:rFonts w:ascii="Aptos" w:hAnsi="Aptos"/>
        </w:rPr>
        <w:br/>
        <w:t>function CourseLoad() {</w:t>
      </w:r>
      <w:r w:rsidRPr="003223CF">
        <w:rPr>
          <w:rFonts w:ascii="Aptos" w:hAnsi="Aptos"/>
        </w:rPr>
        <w:br/>
        <w:t xml:space="preserve">  const [message, setMessage] = useState('');</w:t>
      </w:r>
      <w:r w:rsidRPr="003223CF">
        <w:rPr>
          <w:rFonts w:ascii="Aptos" w:hAnsi="Aptos"/>
        </w:rPr>
        <w:br/>
        <w:t xml:space="preserve">  </w:t>
      </w:r>
      <w:r w:rsidRPr="003223CF">
        <w:rPr>
          <w:rFonts w:ascii="Aptos" w:hAnsi="Aptos"/>
        </w:rPr>
        <w:br/>
        <w:t xml:space="preserve">  useEffect(() =&gt; {</w:t>
      </w:r>
      <w:r w:rsidRPr="003223CF">
        <w:rPr>
          <w:rFonts w:ascii="Aptos" w:hAnsi="Aptos"/>
        </w:rPr>
        <w:br/>
        <w:t xml:space="preserve">    setMessage('Course content loaded successfully');</w:t>
      </w:r>
      <w:r w:rsidRPr="003223CF">
        <w:rPr>
          <w:rFonts w:ascii="Aptos" w:hAnsi="Aptos"/>
        </w:rPr>
        <w:br/>
        <w:t xml:space="preserve">  }, []);</w:t>
      </w:r>
      <w:r w:rsidRPr="003223CF">
        <w:rPr>
          <w:rFonts w:ascii="Aptos" w:hAnsi="Aptos"/>
        </w:rPr>
        <w:br/>
      </w:r>
      <w:r w:rsidRPr="003223CF">
        <w:rPr>
          <w:rFonts w:ascii="Aptos" w:hAnsi="Aptos"/>
        </w:rPr>
        <w:br/>
        <w:t xml:space="preserve">  return (</w:t>
      </w:r>
      <w:r w:rsidRPr="003223CF">
        <w:rPr>
          <w:rFonts w:ascii="Aptos" w:hAnsi="Aptos"/>
        </w:rPr>
        <w:br/>
        <w:t xml:space="preserve">    &lt;&gt;</w:t>
      </w:r>
      <w:r w:rsidRPr="003223CF">
        <w:rPr>
          <w:rFonts w:ascii="Aptos" w:hAnsi="Aptos"/>
        </w:rPr>
        <w:br/>
        <w:t xml:space="preserve">      &lt;div role="status" aria-live="polite"&gt;</w:t>
      </w:r>
      <w:r w:rsidRPr="003223CF">
        <w:rPr>
          <w:rFonts w:ascii="Aptos" w:hAnsi="Aptos"/>
        </w:rPr>
        <w:br/>
        <w:t xml:space="preserve">        {message}</w:t>
      </w:r>
      <w:r w:rsidRPr="003223CF">
        <w:rPr>
          <w:rFonts w:ascii="Aptos" w:hAnsi="Aptos"/>
        </w:rPr>
        <w:br/>
        <w:t xml:space="preserve">      &lt;/div&gt;</w:t>
      </w:r>
      <w:r w:rsidRPr="003223CF">
        <w:rPr>
          <w:rFonts w:ascii="Aptos" w:hAnsi="Aptos"/>
        </w:rPr>
        <w:br/>
        <w:t xml:space="preserve">    &lt;/&gt;</w:t>
      </w:r>
      <w:r w:rsidRPr="003223CF">
        <w:rPr>
          <w:rFonts w:ascii="Aptos" w:hAnsi="Aptos"/>
        </w:rPr>
        <w:br/>
        <w:t xml:space="preserve">  );</w:t>
      </w:r>
      <w:r w:rsidRPr="003223CF">
        <w:rPr>
          <w:rFonts w:ascii="Aptos" w:hAnsi="Aptos"/>
        </w:rPr>
        <w:br/>
        <w:t>}</w:t>
      </w:r>
      <w:r w:rsidRPr="003223CF">
        <w:rPr>
          <w:rFonts w:ascii="Aptos" w:hAnsi="Aptos"/>
        </w:rPr>
        <w:br/>
      </w:r>
    </w:p>
    <w:p w:rsidR="00C46143" w:rsidRPr="003223CF" w:rsidRDefault="00000000">
      <w:pPr>
        <w:pStyle w:val="IntenseQuote"/>
        <w:rPr>
          <w:rFonts w:ascii="Aptos" w:hAnsi="Aptos"/>
        </w:rPr>
      </w:pPr>
      <w:r w:rsidRPr="003223CF">
        <w:rPr>
          <w:rFonts w:ascii="Aptos" w:hAnsi="Aptos"/>
        </w:rPr>
        <w:t>Problem: Poor contrast on course titles.</w:t>
      </w:r>
      <w:r w:rsidRPr="003223CF">
        <w:rPr>
          <w:rFonts w:ascii="Aptos" w:hAnsi="Aptos"/>
        </w:rPr>
        <w:br/>
        <w:t>Fix:</w:t>
      </w:r>
    </w:p>
    <w:p w:rsidR="00C46143" w:rsidRPr="003223CF" w:rsidRDefault="00000000">
      <w:pPr>
        <w:rPr>
          <w:rFonts w:ascii="Aptos" w:hAnsi="Aptos"/>
        </w:rPr>
      </w:pPr>
      <w:r w:rsidRPr="003223CF">
        <w:rPr>
          <w:rFonts w:ascii="Aptos" w:hAnsi="Aptos"/>
        </w:rPr>
        <w:br/>
        <w:t>.course-title {</w:t>
      </w:r>
      <w:r w:rsidRPr="003223CF">
        <w:rPr>
          <w:rFonts w:ascii="Aptos" w:hAnsi="Aptos"/>
        </w:rPr>
        <w:br/>
        <w:t xml:space="preserve">  color: #222; /* Previously #999 */</w:t>
      </w:r>
      <w:r w:rsidRPr="003223CF">
        <w:rPr>
          <w:rFonts w:ascii="Aptos" w:hAnsi="Aptos"/>
        </w:rPr>
        <w:br/>
        <w:t xml:space="preserve">  background: #fff;</w:t>
      </w:r>
      <w:r w:rsidRPr="003223CF">
        <w:rPr>
          <w:rFonts w:ascii="Aptos" w:hAnsi="Aptos"/>
        </w:rPr>
        <w:br/>
        <w:t>}</w:t>
      </w:r>
      <w:r w:rsidRPr="003223CF">
        <w:rPr>
          <w:rFonts w:ascii="Aptos" w:hAnsi="Aptos"/>
        </w:rPr>
        <w:br/>
      </w:r>
    </w:p>
    <w:p w:rsidR="00C46143" w:rsidRPr="003223CF" w:rsidRDefault="00000000">
      <w:pPr>
        <w:pStyle w:val="Heading3"/>
        <w:rPr>
          <w:rFonts w:ascii="Aptos" w:hAnsi="Aptos"/>
        </w:rPr>
      </w:pPr>
      <w:r w:rsidRPr="003223CF">
        <w:rPr>
          <w:rFonts w:ascii="Aptos" w:hAnsi="Aptos"/>
        </w:rPr>
        <w:t>Angular Module (Login Page)</w:t>
      </w:r>
    </w:p>
    <w:p w:rsidR="00C46143" w:rsidRPr="003223CF" w:rsidRDefault="00000000">
      <w:pPr>
        <w:pStyle w:val="IntenseQuote"/>
        <w:rPr>
          <w:rFonts w:ascii="Aptos" w:hAnsi="Aptos"/>
        </w:rPr>
      </w:pPr>
      <w:r w:rsidRPr="003223CF">
        <w:rPr>
          <w:rFonts w:ascii="Aptos" w:hAnsi="Aptos"/>
        </w:rPr>
        <w:t>Problem: No label for username input.</w:t>
      </w:r>
      <w:r w:rsidRPr="003223CF">
        <w:rPr>
          <w:rFonts w:ascii="Aptos" w:hAnsi="Aptos"/>
        </w:rPr>
        <w:br/>
        <w:t>Fix:</w:t>
      </w:r>
    </w:p>
    <w:p w:rsidR="00C46143" w:rsidRPr="003223CF" w:rsidRDefault="00000000">
      <w:pPr>
        <w:rPr>
          <w:rFonts w:ascii="Aptos" w:hAnsi="Aptos"/>
        </w:rPr>
      </w:pPr>
      <w:r w:rsidRPr="003223CF">
        <w:rPr>
          <w:rFonts w:ascii="Aptos" w:hAnsi="Aptos"/>
        </w:rPr>
        <w:br/>
        <w:t>&lt;label for="username"&gt;Username&lt;/label&gt;</w:t>
      </w:r>
      <w:r w:rsidRPr="003223CF">
        <w:rPr>
          <w:rFonts w:ascii="Aptos" w:hAnsi="Aptos"/>
        </w:rPr>
        <w:br/>
        <w:t>&lt;input id="username" name="username" type="text" /&gt;</w:t>
      </w:r>
      <w:r w:rsidRPr="003223CF">
        <w:rPr>
          <w:rFonts w:ascii="Aptos" w:hAnsi="Aptos"/>
        </w:rPr>
        <w:br/>
      </w:r>
    </w:p>
    <w:p w:rsidR="00C46143" w:rsidRPr="003223CF" w:rsidRDefault="00000000">
      <w:pPr>
        <w:pStyle w:val="IntenseQuote"/>
        <w:rPr>
          <w:rFonts w:ascii="Aptos" w:hAnsi="Aptos"/>
        </w:rPr>
      </w:pPr>
      <w:r w:rsidRPr="003223CF">
        <w:rPr>
          <w:rFonts w:ascii="Aptos" w:hAnsi="Aptos"/>
        </w:rPr>
        <w:t>Problem: Modal lacks focus trapping.</w:t>
      </w:r>
      <w:r w:rsidRPr="003223CF">
        <w:rPr>
          <w:rFonts w:ascii="Aptos" w:hAnsi="Aptos"/>
        </w:rPr>
        <w:br/>
        <w:t>Fix:</w:t>
      </w:r>
    </w:p>
    <w:p w:rsidR="00C46143" w:rsidRPr="003223CF" w:rsidRDefault="00000000">
      <w:pPr>
        <w:rPr>
          <w:rFonts w:ascii="Aptos" w:hAnsi="Aptos"/>
        </w:rPr>
      </w:pPr>
      <w:r w:rsidRPr="003223CF">
        <w:rPr>
          <w:rFonts w:ascii="Aptos" w:hAnsi="Aptos"/>
        </w:rPr>
        <w:lastRenderedPageBreak/>
        <w:br/>
        <w:t>import { FocusTrap } from '@angular/cdk/a11y';</w:t>
      </w:r>
      <w:r w:rsidRPr="003223CF">
        <w:rPr>
          <w:rFonts w:ascii="Aptos" w:hAnsi="Aptos"/>
        </w:rPr>
        <w:br/>
      </w:r>
      <w:r w:rsidRPr="003223CF">
        <w:rPr>
          <w:rFonts w:ascii="Aptos" w:hAnsi="Aptos"/>
        </w:rPr>
        <w:br/>
        <w:t>@ViewChild(FocusTrap) trap: FocusTrap;</w:t>
      </w:r>
      <w:r w:rsidRPr="003223CF">
        <w:rPr>
          <w:rFonts w:ascii="Aptos" w:hAnsi="Aptos"/>
        </w:rPr>
        <w:br/>
      </w:r>
      <w:r w:rsidRPr="003223CF">
        <w:rPr>
          <w:rFonts w:ascii="Aptos" w:hAnsi="Aptos"/>
        </w:rPr>
        <w:br/>
        <w:t>openModal() {</w:t>
      </w:r>
      <w:r w:rsidRPr="003223CF">
        <w:rPr>
          <w:rFonts w:ascii="Aptos" w:hAnsi="Aptos"/>
        </w:rPr>
        <w:br/>
        <w:t xml:space="preserve">  this.trap.focusInitialElement();</w:t>
      </w:r>
      <w:r w:rsidRPr="003223CF">
        <w:rPr>
          <w:rFonts w:ascii="Aptos" w:hAnsi="Aptos"/>
        </w:rPr>
        <w:br/>
        <w:t>}</w:t>
      </w:r>
      <w:r w:rsidRPr="003223CF">
        <w:rPr>
          <w:rFonts w:ascii="Aptos" w:hAnsi="Aptos"/>
        </w:rPr>
        <w:br/>
      </w:r>
    </w:p>
    <w:p w:rsidR="00C46143" w:rsidRPr="003223CF" w:rsidRDefault="00000000">
      <w:pPr>
        <w:pStyle w:val="Heading2"/>
        <w:rPr>
          <w:rFonts w:ascii="Aptos" w:hAnsi="Aptos"/>
        </w:rPr>
      </w:pPr>
      <w:r w:rsidRPr="003223CF">
        <w:rPr>
          <w:rFonts w:ascii="Aptos" w:hAnsi="Aptos"/>
        </w:rPr>
        <w:t>Testing and Validation Tools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46143" w:rsidRPr="003223CF" w:rsidTr="00C46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Tool</w:t>
            </w:r>
          </w:p>
        </w:tc>
        <w:tc>
          <w:tcPr>
            <w:tcW w:w="4320" w:type="dxa"/>
          </w:tcPr>
          <w:p w:rsidR="00C46143" w:rsidRPr="003223CF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Purpose</w:t>
            </w:r>
          </w:p>
        </w:tc>
      </w:tr>
      <w:tr w:rsidR="00C46143" w:rsidRPr="003223CF" w:rsidTr="00C4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axe DevTools</w:t>
            </w:r>
          </w:p>
        </w:tc>
        <w:tc>
          <w:tcPr>
            <w:tcW w:w="4320" w:type="dxa"/>
          </w:tcPr>
          <w:p w:rsidR="00C46143" w:rsidRPr="003223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Detects common accessibility issues.</w:t>
            </w:r>
          </w:p>
        </w:tc>
      </w:tr>
      <w:tr w:rsidR="00C46143" w:rsidRPr="003223CF" w:rsidTr="00C46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46143" w:rsidRPr="003223CF" w:rsidRDefault="00C46143">
            <w:pPr>
              <w:rPr>
                <w:rFonts w:ascii="Aptos" w:hAnsi="Aptos"/>
              </w:rPr>
            </w:pPr>
          </w:p>
        </w:tc>
        <w:tc>
          <w:tcPr>
            <w:tcW w:w="4320" w:type="dxa"/>
          </w:tcPr>
          <w:p w:rsidR="00C46143" w:rsidRPr="003223CF" w:rsidRDefault="00C461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C46143" w:rsidRPr="003223CF" w:rsidTr="00C4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WAVE</w:t>
            </w:r>
          </w:p>
        </w:tc>
        <w:tc>
          <w:tcPr>
            <w:tcW w:w="4320" w:type="dxa"/>
          </w:tcPr>
          <w:p w:rsidR="00C46143" w:rsidRPr="003223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Web accessibility evaluation tool.</w:t>
            </w:r>
          </w:p>
        </w:tc>
      </w:tr>
      <w:tr w:rsidR="00C46143" w:rsidRPr="003223CF" w:rsidTr="00C461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Lighthouse</w:t>
            </w:r>
          </w:p>
        </w:tc>
        <w:tc>
          <w:tcPr>
            <w:tcW w:w="4320" w:type="dxa"/>
          </w:tcPr>
          <w:p w:rsidR="00C46143" w:rsidRPr="003223CF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Runs accessibility audits.</w:t>
            </w:r>
          </w:p>
        </w:tc>
      </w:tr>
      <w:tr w:rsidR="00C46143" w:rsidRPr="003223CF" w:rsidTr="00C46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C46143" w:rsidRPr="003223CF" w:rsidRDefault="00000000">
            <w:pPr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WCAG Checklist</w:t>
            </w:r>
          </w:p>
        </w:tc>
        <w:tc>
          <w:tcPr>
            <w:tcW w:w="4320" w:type="dxa"/>
          </w:tcPr>
          <w:p w:rsidR="00C46143" w:rsidRPr="003223C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3223CF">
              <w:rPr>
                <w:rFonts w:ascii="Aptos" w:hAnsi="Aptos"/>
              </w:rPr>
              <w:t>Manual validation reference.</w:t>
            </w:r>
          </w:p>
        </w:tc>
      </w:tr>
    </w:tbl>
    <w:p w:rsidR="00C46143" w:rsidRPr="003223CF" w:rsidRDefault="00000000">
      <w:pPr>
        <w:pStyle w:val="Heading2"/>
        <w:rPr>
          <w:rFonts w:ascii="Aptos" w:hAnsi="Aptos"/>
        </w:rPr>
      </w:pPr>
      <w:r w:rsidRPr="003223CF">
        <w:rPr>
          <w:rFonts w:ascii="Aptos" w:hAnsi="Aptos"/>
        </w:rPr>
        <w:t>Learning Outcomes</w:t>
      </w:r>
    </w:p>
    <w:p w:rsidR="00C46143" w:rsidRPr="003223CF" w:rsidRDefault="00000000">
      <w:pPr>
        <w:pStyle w:val="ListBullet"/>
        <w:rPr>
          <w:rFonts w:ascii="Aptos" w:hAnsi="Aptos"/>
        </w:rPr>
      </w:pPr>
      <w:r w:rsidRPr="003223CF">
        <w:rPr>
          <w:rFonts w:ascii="Aptos" w:hAnsi="Aptos"/>
        </w:rPr>
        <w:t>Understand real-world accessibility problems in web apps.</w:t>
      </w:r>
    </w:p>
    <w:p w:rsidR="00C46143" w:rsidRPr="003223CF" w:rsidRDefault="00000000">
      <w:pPr>
        <w:pStyle w:val="ListBullet"/>
        <w:rPr>
          <w:rFonts w:ascii="Aptos" w:hAnsi="Aptos"/>
        </w:rPr>
      </w:pPr>
      <w:r w:rsidRPr="003223CF">
        <w:rPr>
          <w:rFonts w:ascii="Aptos" w:hAnsi="Aptos"/>
        </w:rPr>
        <w:t>Implement WCAG 2.2 standards practically.</w:t>
      </w:r>
    </w:p>
    <w:p w:rsidR="00C46143" w:rsidRPr="003223CF" w:rsidRDefault="00000000">
      <w:pPr>
        <w:pStyle w:val="ListBullet"/>
        <w:rPr>
          <w:rFonts w:ascii="Aptos" w:hAnsi="Aptos"/>
        </w:rPr>
      </w:pPr>
      <w:r w:rsidRPr="003223CF">
        <w:rPr>
          <w:rFonts w:ascii="Aptos" w:hAnsi="Aptos"/>
        </w:rPr>
        <w:t>Ensure semantic HTML and ARIA usage.</w:t>
      </w:r>
    </w:p>
    <w:p w:rsidR="00C46143" w:rsidRDefault="00000000">
      <w:pPr>
        <w:pStyle w:val="ListBullet"/>
        <w:rPr>
          <w:rFonts w:ascii="Aptos" w:hAnsi="Aptos"/>
        </w:rPr>
      </w:pPr>
      <w:r w:rsidRPr="003223CF">
        <w:rPr>
          <w:rFonts w:ascii="Aptos" w:hAnsi="Aptos"/>
        </w:rPr>
        <w:t>Validate accessibility using automated and manual tools.</w:t>
      </w:r>
    </w:p>
    <w:p w:rsidR="00941A32" w:rsidRDefault="00941A32" w:rsidP="00941A32">
      <w:pPr>
        <w:pStyle w:val="ListBullet"/>
        <w:numPr>
          <w:ilvl w:val="0"/>
          <w:numId w:val="0"/>
        </w:numPr>
        <w:ind w:left="360" w:hanging="360"/>
        <w:rPr>
          <w:rFonts w:ascii="Aptos" w:hAnsi="Aptos"/>
        </w:rPr>
      </w:pPr>
    </w:p>
    <w:p w:rsidR="00941A32" w:rsidRDefault="00941A32" w:rsidP="00941A32">
      <w:pPr>
        <w:pStyle w:val="ListBullet"/>
        <w:numPr>
          <w:ilvl w:val="0"/>
          <w:numId w:val="0"/>
        </w:numPr>
        <w:ind w:left="360" w:hanging="360"/>
        <w:rPr>
          <w:rFonts w:ascii="Aptos" w:hAnsi="Aptos"/>
        </w:rPr>
      </w:pPr>
    </w:p>
    <w:p w:rsidR="00941A32" w:rsidRPr="00941A32" w:rsidRDefault="00941A32" w:rsidP="00941A32">
      <w:pPr>
        <w:pStyle w:val="Heading2"/>
        <w:rPr>
          <w:rFonts w:ascii="Aptos" w:hAnsi="Aptos"/>
          <w:sz w:val="28"/>
          <w:szCs w:val="28"/>
        </w:rPr>
      </w:pPr>
      <w:r w:rsidRPr="00941A32">
        <w:rPr>
          <w:rFonts w:ascii="Aptos" w:hAnsi="Aptos"/>
          <w:sz w:val="28"/>
          <w:szCs w:val="28"/>
        </w:rPr>
        <w:t>Requirements:</w:t>
      </w:r>
    </w:p>
    <w:p w:rsidR="00941A32" w:rsidRDefault="00941A32" w:rsidP="00941A32"/>
    <w:p w:rsidR="00941A32" w:rsidRPr="00941A32" w:rsidRDefault="00941A32" w:rsidP="00941A32">
      <w:pPr>
        <w:rPr>
          <w:sz w:val="28"/>
          <w:szCs w:val="28"/>
        </w:rPr>
      </w:pPr>
      <w:r w:rsidRPr="00941A32">
        <w:rPr>
          <w:sz w:val="28"/>
          <w:szCs w:val="28"/>
        </w:rPr>
        <w:t xml:space="preserve">1.Developer </w:t>
      </w:r>
      <w:proofErr w:type="gramStart"/>
      <w:r w:rsidRPr="00941A32">
        <w:rPr>
          <w:sz w:val="28"/>
          <w:szCs w:val="28"/>
        </w:rPr>
        <w:t>must  have</w:t>
      </w:r>
      <w:proofErr w:type="gramEnd"/>
      <w:r w:rsidRPr="00941A32">
        <w:rPr>
          <w:sz w:val="28"/>
          <w:szCs w:val="28"/>
        </w:rPr>
        <w:t xml:space="preserve"> buggy code – shows the WCAG violations </w:t>
      </w:r>
    </w:p>
    <w:p w:rsidR="00941A32" w:rsidRPr="00941A32" w:rsidRDefault="00941A32" w:rsidP="00941A32">
      <w:pPr>
        <w:rPr>
          <w:sz w:val="28"/>
          <w:szCs w:val="28"/>
        </w:rPr>
      </w:pPr>
      <w:proofErr w:type="gramStart"/>
      <w:r w:rsidRPr="00941A32">
        <w:rPr>
          <w:sz w:val="28"/>
          <w:szCs w:val="28"/>
        </w:rPr>
        <w:t>and  must</w:t>
      </w:r>
      <w:proofErr w:type="gramEnd"/>
      <w:r w:rsidRPr="00941A32">
        <w:rPr>
          <w:sz w:val="28"/>
          <w:szCs w:val="28"/>
        </w:rPr>
        <w:t xml:space="preserve"> have solution </w:t>
      </w:r>
      <w:proofErr w:type="gramStart"/>
      <w:r w:rsidRPr="00941A32">
        <w:rPr>
          <w:sz w:val="28"/>
          <w:szCs w:val="28"/>
        </w:rPr>
        <w:t>code ,</w:t>
      </w:r>
      <w:proofErr w:type="gramEnd"/>
      <w:r w:rsidRPr="00941A32">
        <w:rPr>
          <w:sz w:val="28"/>
          <w:szCs w:val="28"/>
        </w:rPr>
        <w:t xml:space="preserve"> must compare how they fixed the bug.</w:t>
      </w:r>
    </w:p>
    <w:p w:rsidR="00941A32" w:rsidRPr="00941A32" w:rsidRDefault="00941A32" w:rsidP="00941A32">
      <w:pPr>
        <w:rPr>
          <w:sz w:val="28"/>
          <w:szCs w:val="28"/>
        </w:rPr>
      </w:pPr>
      <w:r w:rsidRPr="00941A32">
        <w:rPr>
          <w:sz w:val="28"/>
          <w:szCs w:val="28"/>
        </w:rPr>
        <w:t>2.List out all POUR principles in the code</w:t>
      </w:r>
    </w:p>
    <w:p w:rsidR="00941A32" w:rsidRPr="00941A32" w:rsidRDefault="00941A32" w:rsidP="00941A32">
      <w:pPr>
        <w:rPr>
          <w:sz w:val="28"/>
          <w:szCs w:val="28"/>
        </w:rPr>
      </w:pPr>
      <w:r w:rsidRPr="00941A32">
        <w:rPr>
          <w:sz w:val="28"/>
          <w:szCs w:val="28"/>
        </w:rPr>
        <w:t xml:space="preserve">3.Developer can select any framework (react or angular or </w:t>
      </w:r>
      <w:proofErr w:type="spellStart"/>
      <w:r w:rsidRPr="00941A32">
        <w:rPr>
          <w:sz w:val="28"/>
          <w:szCs w:val="28"/>
        </w:rPr>
        <w:t>vue</w:t>
      </w:r>
      <w:proofErr w:type="spellEnd"/>
      <w:r w:rsidRPr="00941A32">
        <w:rPr>
          <w:sz w:val="28"/>
          <w:szCs w:val="28"/>
        </w:rPr>
        <w:t xml:space="preserve"> or plain html with </w:t>
      </w:r>
      <w:r w:rsidR="00911FD5" w:rsidRPr="00941A32">
        <w:rPr>
          <w:sz w:val="28"/>
          <w:szCs w:val="28"/>
        </w:rPr>
        <w:t>JavaScript</w:t>
      </w:r>
      <w:r w:rsidRPr="00941A32">
        <w:rPr>
          <w:sz w:val="28"/>
          <w:szCs w:val="28"/>
        </w:rPr>
        <w:t xml:space="preserve">) what ever they are </w:t>
      </w:r>
      <w:proofErr w:type="gramStart"/>
      <w:r w:rsidR="00911FD5" w:rsidRPr="00941A32">
        <w:rPr>
          <w:sz w:val="28"/>
          <w:szCs w:val="28"/>
        </w:rPr>
        <w:t>comfortable</w:t>
      </w:r>
      <w:r w:rsidRPr="00941A32">
        <w:rPr>
          <w:sz w:val="28"/>
          <w:szCs w:val="28"/>
        </w:rPr>
        <w:t xml:space="preserve"> .</w:t>
      </w:r>
      <w:proofErr w:type="gramEnd"/>
    </w:p>
    <w:p w:rsidR="00941A32" w:rsidRPr="00941A32" w:rsidRDefault="00941A32" w:rsidP="00941A32">
      <w:r>
        <w:t xml:space="preserve"> </w:t>
      </w:r>
    </w:p>
    <w:p w:rsidR="00941A32" w:rsidRDefault="00941A32" w:rsidP="00941A32">
      <w:pPr>
        <w:pStyle w:val="ListBullet"/>
        <w:numPr>
          <w:ilvl w:val="0"/>
          <w:numId w:val="0"/>
        </w:numPr>
        <w:ind w:left="360" w:hanging="360"/>
        <w:rPr>
          <w:rFonts w:ascii="Aptos" w:hAnsi="Aptos"/>
        </w:rPr>
      </w:pPr>
    </w:p>
    <w:p w:rsidR="00941A32" w:rsidRPr="003223CF" w:rsidRDefault="00941A32" w:rsidP="00941A32">
      <w:pPr>
        <w:pStyle w:val="ListBullet"/>
        <w:numPr>
          <w:ilvl w:val="0"/>
          <w:numId w:val="0"/>
        </w:numPr>
        <w:ind w:left="360" w:hanging="360"/>
        <w:rPr>
          <w:rFonts w:ascii="Aptos" w:hAnsi="Aptos"/>
        </w:rPr>
      </w:pPr>
    </w:p>
    <w:p w:rsidR="00BB1D6A" w:rsidRPr="003223CF" w:rsidRDefault="00BB1D6A">
      <w:pPr>
        <w:rPr>
          <w:rFonts w:ascii="Aptos" w:hAnsi="Aptos"/>
        </w:rPr>
      </w:pPr>
    </w:p>
    <w:sectPr w:rsidR="00BB1D6A" w:rsidRPr="00322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221999">
    <w:abstractNumId w:val="8"/>
  </w:num>
  <w:num w:numId="2" w16cid:durableId="1805846538">
    <w:abstractNumId w:val="6"/>
  </w:num>
  <w:num w:numId="3" w16cid:durableId="1734038212">
    <w:abstractNumId w:val="5"/>
  </w:num>
  <w:num w:numId="4" w16cid:durableId="209390699">
    <w:abstractNumId w:val="4"/>
  </w:num>
  <w:num w:numId="5" w16cid:durableId="1203832008">
    <w:abstractNumId w:val="7"/>
  </w:num>
  <w:num w:numId="6" w16cid:durableId="721056316">
    <w:abstractNumId w:val="3"/>
  </w:num>
  <w:num w:numId="7" w16cid:durableId="1045561429">
    <w:abstractNumId w:val="2"/>
  </w:num>
  <w:num w:numId="8" w16cid:durableId="768426977">
    <w:abstractNumId w:val="1"/>
  </w:num>
  <w:num w:numId="9" w16cid:durableId="84131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3CF"/>
    <w:rsid w:val="00326F90"/>
    <w:rsid w:val="008D0252"/>
    <w:rsid w:val="00911FD5"/>
    <w:rsid w:val="00941A32"/>
    <w:rsid w:val="00AA1D8D"/>
    <w:rsid w:val="00B47730"/>
    <w:rsid w:val="00BB1D6A"/>
    <w:rsid w:val="00BB410D"/>
    <w:rsid w:val="00C4614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2FDC"/>
  <w14:defaultImageDpi w14:val="300"/>
  <w15:docId w15:val="{559441D0-D056-4C77-93BA-5E28DD65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Subramanian Murugan</cp:lastModifiedBy>
  <cp:revision>4</cp:revision>
  <dcterms:created xsi:type="dcterms:W3CDTF">2013-12-23T23:15:00Z</dcterms:created>
  <dcterms:modified xsi:type="dcterms:W3CDTF">2025-07-17T05:21:00Z</dcterms:modified>
  <cp:category/>
</cp:coreProperties>
</file>